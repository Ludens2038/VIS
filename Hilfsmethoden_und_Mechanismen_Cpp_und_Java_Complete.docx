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F5E0" w14:textId="77777777" w:rsidR="00912D33" w:rsidRPr="00842131" w:rsidRDefault="00000000">
      <w:pPr>
        <w:pStyle w:val="Titel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Hilfsmethoden und Mechanismen in C++ und Java</w:t>
      </w:r>
    </w:p>
    <w:p w14:paraId="60C96458" w14:textId="77777777" w:rsidR="00912D33" w:rsidRPr="00842131" w:rsidRDefault="00000000">
      <w:pPr>
        <w:pStyle w:val="berschrift1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C++: Hilfsmethoden und Mechanismen</w:t>
      </w:r>
    </w:p>
    <w:p w14:paraId="291B793C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1. std::string::c_str()</w:t>
      </w:r>
    </w:p>
    <w:p w14:paraId="1E06B08A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Die Methode c_str() wird verwendet, um einen C++-std::string in einen C-Style-String (also ein const char*) zu konvertieren. Dies ist notwendig, da ältere APIs, wie die Sockets-API, oft C-Style-Strings erwarten.</w:t>
      </w:r>
    </w:p>
    <w:p w14:paraId="01AF6B63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 aus dem Code:</w:t>
      </w:r>
    </w:p>
    <w:p w14:paraId="41B772DB" w14:textId="77777777" w:rsidR="00912D33" w:rsidRPr="00842131" w:rsidRDefault="00000000">
      <w:pPr>
        <w:rPr>
          <w:rFonts w:ascii="Arial Nova" w:hAnsi="Arial Nova"/>
        </w:rPr>
      </w:pPr>
      <w:r w:rsidRPr="00842131">
        <w:rPr>
          <w:rFonts w:ascii="Arial Nova" w:hAnsi="Arial Nova"/>
        </w:rPr>
        <w:t>std::string param = std::string(msg.c_str(), ixA + 1, ixB - ixA - 1);</w:t>
      </w:r>
    </w:p>
    <w:p w14:paraId="35BE16C0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Erklärung:</w:t>
      </w:r>
      <w:r w:rsidRPr="00842131">
        <w:rPr>
          <w:rFonts w:ascii="Arial Nova" w:hAnsi="Arial Nova"/>
          <w:lang w:val="de-AT"/>
        </w:rPr>
        <w:br/>
        <w:t>- msg.c_str(): Konvertiert msg in einen C-Style-String.</w:t>
      </w:r>
      <w:r w:rsidRPr="00842131">
        <w:rPr>
          <w:rFonts w:ascii="Arial Nova" w:hAnsi="Arial Nova"/>
          <w:lang w:val="de-AT"/>
        </w:rPr>
        <w:br/>
        <w:t>- Der C++-String-Konstruktor erstellt aus dem Teilstring (basierend auf ixA und ixB) einen neuen String.</w:t>
      </w:r>
    </w:p>
    <w:p w14:paraId="587B9067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2. std::rand() und std::srand()</w:t>
      </w:r>
    </w:p>
    <w:p w14:paraId="175F924B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Diese Methoden dienen zur Erzeugung und Initialisierung von Zufallszahlen.</w:t>
      </w:r>
    </w:p>
    <w:p w14:paraId="487BF6AD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 aus dem Code:</w:t>
      </w:r>
    </w:p>
    <w:p w14:paraId="56B323DD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std::srand(std::time(0)); // Initialisiert mit dem aktuellen Zeitstempel</w:t>
      </w:r>
      <w:r w:rsidRPr="00842131">
        <w:rPr>
          <w:rFonts w:ascii="Arial Nova" w:hAnsi="Arial Nova"/>
          <w:lang w:val="de-AT"/>
        </w:rPr>
        <w:br/>
        <w:t>int rnd = std::rand() % 101; // Generiert eine Zufallszahl zwischen 0 und 100</w:t>
      </w:r>
    </w:p>
    <w:p w14:paraId="3173A708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Erklärung:</w:t>
      </w:r>
      <w:r w:rsidRPr="00842131">
        <w:rPr>
          <w:rFonts w:ascii="Arial Nova" w:hAnsi="Arial Nova"/>
          <w:lang w:val="de-AT"/>
        </w:rPr>
        <w:br/>
        <w:t>- std::srand(std::time(0)): Initialisiert den Zufallszahlengenerator mit einem aktuellen Zeitstempel.</w:t>
      </w:r>
      <w:r w:rsidRPr="00842131">
        <w:rPr>
          <w:rFonts w:ascii="Arial Nova" w:hAnsi="Arial Nova"/>
          <w:lang w:val="de-AT"/>
        </w:rPr>
        <w:br/>
        <w:t>- std::rand() % 101: Beschränkt den Bereich auf 0 bis 100 durch den Modulo-Operator.</w:t>
      </w:r>
    </w:p>
    <w:p w14:paraId="3CDBBE44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3. String-Manipulation</w:t>
      </w:r>
    </w:p>
    <w:p w14:paraId="551F00CE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std::string::find(): Diese Methode wird verwendet, um die Position eines Substrings in einem String zu finden.</w:t>
      </w:r>
    </w:p>
    <w:p w14:paraId="216ED154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Beispiel:</w:t>
      </w:r>
    </w:p>
    <w:p w14:paraId="33614BF9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int ixA = msg.find("(");</w:t>
      </w:r>
      <w:r w:rsidRPr="00842131">
        <w:rPr>
          <w:rFonts w:ascii="Arial Nova" w:hAnsi="Arial Nova"/>
          <w:lang w:val="de-AT"/>
        </w:rPr>
        <w:br/>
        <w:t>int ixB = msg.find(")");</w:t>
      </w:r>
    </w:p>
    <w:p w14:paraId="36AC5BBC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lastRenderedPageBreak/>
        <w:t>Erklärung:</w:t>
      </w:r>
      <w:r w:rsidRPr="00842131">
        <w:rPr>
          <w:rFonts w:ascii="Arial Nova" w:hAnsi="Arial Nova"/>
          <w:lang w:val="de-AT"/>
        </w:rPr>
        <w:br/>
        <w:t>- msg.find("("): Findet die erste öffnende Klammer.</w:t>
      </w:r>
      <w:r w:rsidRPr="00842131">
        <w:rPr>
          <w:rFonts w:ascii="Arial Nova" w:hAnsi="Arial Nova"/>
          <w:lang w:val="de-AT"/>
        </w:rPr>
        <w:br/>
        <w:t>- msg.find(")"): Findet die erste schließende Klammer.</w:t>
      </w:r>
    </w:p>
    <w:p w14:paraId="0D4811B1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std::string-Konstruktor: Wird verwendet, um einen Teilstring zu erstellen.</w:t>
      </w:r>
    </w:p>
    <w:p w14:paraId="20DB7757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4. Schleifensteuerung</w:t>
      </w:r>
    </w:p>
    <w:p w14:paraId="1E7DF563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while (true): Eine Endlosschleife, die mit einer expliziten break-Anweisung verlassen wird.</w:t>
      </w:r>
    </w:p>
    <w:p w14:paraId="613B93F4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Beispiel:</w:t>
      </w:r>
    </w:p>
    <w:p w14:paraId="45A7F24C" w14:textId="77777777" w:rsidR="00912D33" w:rsidRPr="00842131" w:rsidRDefault="00000000">
      <w:pPr>
        <w:rPr>
          <w:rFonts w:ascii="Arial Nova" w:hAnsi="Arial Nova"/>
        </w:rPr>
      </w:pPr>
      <w:r w:rsidRPr="00842131">
        <w:rPr>
          <w:rFonts w:ascii="Arial Nova" w:hAnsi="Arial Nova"/>
        </w:rPr>
        <w:t>while (true) {</w:t>
      </w:r>
      <w:r w:rsidRPr="00842131">
        <w:rPr>
          <w:rFonts w:ascii="Arial Nova" w:hAnsi="Arial Nova"/>
        </w:rPr>
        <w:br/>
        <w:t xml:space="preserve">    rVal = recv(activeSocket, comBuffer, BUFFER_SIZE, 0);</w:t>
      </w:r>
      <w:r w:rsidRPr="00842131">
        <w:rPr>
          <w:rFonts w:ascii="Arial Nova" w:hAnsi="Arial Nova"/>
        </w:rPr>
        <w:br/>
        <w:t xml:space="preserve">    if (rVal == -1) {</w:t>
      </w:r>
      <w:r w:rsidRPr="00842131">
        <w:rPr>
          <w:rFonts w:ascii="Arial Nova" w:hAnsi="Arial Nova"/>
        </w:rPr>
        <w:br/>
        <w:t xml:space="preserve">        break;</w:t>
      </w:r>
      <w:r w:rsidRPr="00842131">
        <w:rPr>
          <w:rFonts w:ascii="Arial Nova" w:hAnsi="Arial Nova"/>
        </w:rPr>
        <w:br/>
        <w:t xml:space="preserve">    }</w:t>
      </w:r>
      <w:r w:rsidRPr="00842131">
        <w:rPr>
          <w:rFonts w:ascii="Arial Nova" w:hAnsi="Arial Nova"/>
        </w:rPr>
        <w:br/>
        <w:t>}</w:t>
      </w:r>
    </w:p>
    <w:p w14:paraId="570734B6" w14:textId="77777777" w:rsidR="00912D33" w:rsidRPr="00842131" w:rsidRDefault="00000000">
      <w:pPr>
        <w:pStyle w:val="berschrift1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Java: Hilfsmethoden und Mechanismen</w:t>
      </w:r>
    </w:p>
    <w:p w14:paraId="4A7E018F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1. Konsoleneingabe mit Scanner</w:t>
      </w:r>
    </w:p>
    <w:p w14:paraId="5F0EA3D0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Die Scanner-Klasse wird verwendet, um Eingaben von der Konsole zu lesen.</w:t>
      </w:r>
    </w:p>
    <w:p w14:paraId="4FAF4CBC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Beispiel:</w:t>
      </w:r>
    </w:p>
    <w:p w14:paraId="131FB0E6" w14:textId="77777777" w:rsidR="00912D33" w:rsidRPr="00842131" w:rsidRDefault="00000000">
      <w:pPr>
        <w:rPr>
          <w:rFonts w:ascii="Arial Nova" w:hAnsi="Arial Nova"/>
        </w:rPr>
      </w:pPr>
      <w:r w:rsidRPr="00842131">
        <w:rPr>
          <w:rFonts w:ascii="Arial Nova" w:hAnsi="Arial Nova"/>
        </w:rPr>
        <w:t>Scanner scan = new Scanner(System.in);</w:t>
      </w:r>
      <w:r w:rsidRPr="00842131">
        <w:rPr>
          <w:rFonts w:ascii="Arial Nova" w:hAnsi="Arial Nova"/>
        </w:rPr>
        <w:br/>
        <w:t>System.out.println("Eingabe: ");</w:t>
      </w:r>
      <w:r w:rsidRPr="00842131">
        <w:rPr>
          <w:rFonts w:ascii="Arial Nova" w:hAnsi="Arial Nova"/>
        </w:rPr>
        <w:br/>
        <w:t>String msg = scan.nextLine();</w:t>
      </w:r>
    </w:p>
    <w:p w14:paraId="41D230E9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2. Byte-Handling mit Streams</w:t>
      </w:r>
    </w:p>
    <w:p w14:paraId="37AB2DD1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InputStream und OutputStream werden verwendet, um Byte-Daten zu lesen oder zu schreiben.</w:t>
      </w:r>
    </w:p>
    <w:p w14:paraId="3D09763B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Beispiel:</w:t>
      </w:r>
    </w:p>
    <w:p w14:paraId="2F097DF7" w14:textId="77777777" w:rsidR="00912D33" w:rsidRPr="00842131" w:rsidRDefault="00000000">
      <w:pPr>
        <w:rPr>
          <w:rFonts w:ascii="Arial Nova" w:hAnsi="Arial Nova"/>
        </w:rPr>
      </w:pPr>
      <w:r w:rsidRPr="00842131">
        <w:rPr>
          <w:rFonts w:ascii="Arial Nova" w:hAnsi="Arial Nova"/>
        </w:rPr>
        <w:t>InputStream in = activeSocket.getInputStream();</w:t>
      </w:r>
      <w:r w:rsidRPr="00842131">
        <w:rPr>
          <w:rFonts w:ascii="Arial Nova" w:hAnsi="Arial Nova"/>
        </w:rPr>
        <w:br/>
        <w:t>OutputStream out = activeSocket.getOutputStream();</w:t>
      </w:r>
      <w:r w:rsidRPr="00842131">
        <w:rPr>
          <w:rFonts w:ascii="Arial Nova" w:hAnsi="Arial Nova"/>
        </w:rPr>
        <w:br/>
        <w:t>byte[] buffer = new byte[1024];</w:t>
      </w:r>
      <w:r w:rsidRPr="00842131">
        <w:rPr>
          <w:rFonts w:ascii="Arial Nova" w:hAnsi="Arial Nova"/>
        </w:rPr>
        <w:br/>
        <w:t>int bytesRead = in.read(buffer);</w:t>
      </w:r>
      <w:r w:rsidRPr="00842131">
        <w:rPr>
          <w:rFonts w:ascii="Arial Nova" w:hAnsi="Arial Nova"/>
        </w:rPr>
        <w:br/>
        <w:t>out.write(buffer, 0, bytesRead);</w:t>
      </w:r>
    </w:p>
    <w:p w14:paraId="1A323FFA" w14:textId="77777777" w:rsidR="00912D33" w:rsidRPr="00842131" w:rsidRDefault="00000000">
      <w:pPr>
        <w:pStyle w:val="berschrift2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lastRenderedPageBreak/>
        <w:t>3. String-Manipulation</w:t>
      </w:r>
    </w:p>
    <w:p w14:paraId="14CD2C18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String.getBytes(): Konvertiert einen String in ein Byte-Array, damit er über Streams gesendet werden kann.</w:t>
      </w:r>
    </w:p>
    <w:p w14:paraId="1E215921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Beispiel:</w:t>
      </w:r>
    </w:p>
    <w:p w14:paraId="00651A9D" w14:textId="77777777" w:rsidR="00912D33" w:rsidRPr="00842131" w:rsidRDefault="00000000">
      <w:pPr>
        <w:rPr>
          <w:rFonts w:ascii="Arial Nova" w:hAnsi="Arial Nova"/>
        </w:rPr>
      </w:pPr>
      <w:r w:rsidRPr="00842131">
        <w:rPr>
          <w:rFonts w:ascii="Arial Nova" w:hAnsi="Arial Nova"/>
        </w:rPr>
        <w:t>out.write(msg.getBytes());</w:t>
      </w:r>
    </w:p>
    <w:p w14:paraId="41BAA16C" w14:textId="77777777" w:rsidR="00912D33" w:rsidRPr="00842131" w:rsidRDefault="00000000">
      <w:pPr>
        <w:pStyle w:val="berschrift2"/>
        <w:rPr>
          <w:rFonts w:ascii="Arial Nova" w:hAnsi="Arial Nova"/>
        </w:rPr>
      </w:pPr>
      <w:r w:rsidRPr="00842131">
        <w:rPr>
          <w:rFonts w:ascii="Arial Nova" w:hAnsi="Arial Nova"/>
        </w:rPr>
        <w:t>4. Schleifensteuerung</w:t>
      </w:r>
    </w:p>
    <w:p w14:paraId="2FCF8268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while (true): Wird für kontinuierliche Server- oder Client-Operationen verwendet.</w:t>
      </w:r>
    </w:p>
    <w:p w14:paraId="46CA8D4C" w14:textId="77777777" w:rsidR="00912D33" w:rsidRPr="00842131" w:rsidRDefault="00000000">
      <w:pPr>
        <w:pStyle w:val="Aufzhlungszeichen"/>
        <w:rPr>
          <w:rFonts w:ascii="Arial Nova" w:hAnsi="Arial Nova"/>
        </w:rPr>
      </w:pPr>
      <w:r w:rsidRPr="00842131">
        <w:rPr>
          <w:rFonts w:ascii="Arial Nova" w:hAnsi="Arial Nova"/>
        </w:rPr>
        <w:t>Beispiel:</w:t>
      </w:r>
    </w:p>
    <w:p w14:paraId="639B7B51" w14:textId="77777777" w:rsidR="00912D33" w:rsidRPr="00842131" w:rsidRDefault="00000000">
      <w:pPr>
        <w:rPr>
          <w:rFonts w:ascii="Arial Nova" w:hAnsi="Arial Nova"/>
        </w:rPr>
      </w:pPr>
      <w:r w:rsidRPr="00842131">
        <w:rPr>
          <w:rFonts w:ascii="Arial Nova" w:hAnsi="Arial Nova"/>
        </w:rPr>
        <w:t>while (true) {</w:t>
      </w:r>
      <w:r w:rsidRPr="00842131">
        <w:rPr>
          <w:rFonts w:ascii="Arial Nova" w:hAnsi="Arial Nova"/>
        </w:rPr>
        <w:br/>
        <w:t xml:space="preserve">    byte[] buffer = new byte[1024];</w:t>
      </w:r>
      <w:r w:rsidRPr="00842131">
        <w:rPr>
          <w:rFonts w:ascii="Arial Nova" w:hAnsi="Arial Nova"/>
        </w:rPr>
        <w:br/>
        <w:t xml:space="preserve">    int bytesRead = in.read(buffer);</w:t>
      </w:r>
      <w:r w:rsidRPr="00842131">
        <w:rPr>
          <w:rFonts w:ascii="Arial Nova" w:hAnsi="Arial Nova"/>
        </w:rPr>
        <w:br/>
        <w:t xml:space="preserve">    if (bytesRead == -1) break;</w:t>
      </w:r>
      <w:r w:rsidRPr="00842131">
        <w:rPr>
          <w:rFonts w:ascii="Arial Nova" w:hAnsi="Arial Nova"/>
        </w:rPr>
        <w:br/>
        <w:t xml:space="preserve">    out.write(buffer, 0, bytesRead);</w:t>
      </w:r>
      <w:r w:rsidRPr="00842131">
        <w:rPr>
          <w:rFonts w:ascii="Arial Nova" w:hAnsi="Arial Nova"/>
        </w:rPr>
        <w:br/>
        <w:t>}</w:t>
      </w:r>
    </w:p>
    <w:p w14:paraId="5ED6C30B" w14:textId="77777777" w:rsidR="00912D33" w:rsidRPr="00842131" w:rsidRDefault="00000000">
      <w:pPr>
        <w:pStyle w:val="berschrift1"/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Zusammenfassung</w:t>
      </w:r>
    </w:p>
    <w:p w14:paraId="7005570F" w14:textId="77777777" w:rsidR="00912D33" w:rsidRPr="00842131" w:rsidRDefault="00000000">
      <w:pPr>
        <w:rPr>
          <w:rFonts w:ascii="Arial Nova" w:hAnsi="Arial Nova"/>
          <w:lang w:val="de-AT"/>
        </w:rPr>
      </w:pPr>
      <w:r w:rsidRPr="00842131">
        <w:rPr>
          <w:rFonts w:ascii="Arial Nova" w:hAnsi="Arial Nova"/>
          <w:lang w:val="de-AT"/>
        </w:rPr>
        <w:t>Wichtige Hilfsmethoden in C++:</w:t>
      </w:r>
      <w:r w:rsidRPr="00842131">
        <w:rPr>
          <w:rFonts w:ascii="Arial Nova" w:hAnsi="Arial Nova"/>
          <w:lang w:val="de-AT"/>
        </w:rPr>
        <w:br/>
        <w:t>- c_str(): Konvertiert std::string in const char*.</w:t>
      </w:r>
      <w:r w:rsidRPr="00842131">
        <w:rPr>
          <w:rFonts w:ascii="Arial Nova" w:hAnsi="Arial Nova"/>
          <w:lang w:val="de-AT"/>
        </w:rPr>
        <w:br/>
        <w:t>- find(): Sucht nach einem Substring in einem String.</w:t>
      </w:r>
      <w:r w:rsidRPr="00842131">
        <w:rPr>
          <w:rFonts w:ascii="Arial Nova" w:hAnsi="Arial Nova"/>
          <w:lang w:val="de-AT"/>
        </w:rPr>
        <w:br/>
        <w:t>- rand() und srand(): Erzeugen und initialisieren Zufallszahlen.</w:t>
      </w:r>
      <w:r w:rsidRPr="00842131">
        <w:rPr>
          <w:rFonts w:ascii="Arial Nova" w:hAnsi="Arial Nova"/>
          <w:lang w:val="de-AT"/>
        </w:rPr>
        <w:br/>
        <w:t>- Schleifensteuerung: while (true) für kontinuierliche Operationen.</w:t>
      </w:r>
      <w:r w:rsidRPr="00842131">
        <w:rPr>
          <w:rFonts w:ascii="Arial Nova" w:hAnsi="Arial Nova"/>
          <w:lang w:val="de-AT"/>
        </w:rPr>
        <w:br/>
      </w:r>
      <w:r w:rsidRPr="00842131">
        <w:rPr>
          <w:rFonts w:ascii="Arial Nova" w:hAnsi="Arial Nova"/>
          <w:lang w:val="de-AT"/>
        </w:rPr>
        <w:br/>
        <w:t>Wichtige Hilfsmethoden in Java:</w:t>
      </w:r>
      <w:r w:rsidRPr="00842131">
        <w:rPr>
          <w:rFonts w:ascii="Arial Nova" w:hAnsi="Arial Nova"/>
          <w:lang w:val="de-AT"/>
        </w:rPr>
        <w:br/>
        <w:t>- Scanner: Liest Benutzereingaben aus der Konsole (System.in).</w:t>
      </w:r>
      <w:r w:rsidRPr="00842131">
        <w:rPr>
          <w:rFonts w:ascii="Arial Nova" w:hAnsi="Arial Nova"/>
          <w:lang w:val="de-AT"/>
        </w:rPr>
        <w:br/>
        <w:t>- getBytes(): Konvertiert Strings in Byte-Arrays.</w:t>
      </w:r>
      <w:r w:rsidRPr="00842131">
        <w:rPr>
          <w:rFonts w:ascii="Arial Nova" w:hAnsi="Arial Nova"/>
          <w:lang w:val="de-AT"/>
        </w:rPr>
        <w:br/>
        <w:t>- InputStream und OutputStream: Lesen und Schreiben von Byte-Daten.</w:t>
      </w:r>
      <w:r w:rsidRPr="00842131">
        <w:rPr>
          <w:rFonts w:ascii="Arial Nova" w:hAnsi="Arial Nova"/>
          <w:lang w:val="de-AT"/>
        </w:rPr>
        <w:br/>
        <w:t>- Schleifensteuerung: while (true) für kontinuierliches Lesen/Schreiben.</w:t>
      </w:r>
    </w:p>
    <w:sectPr w:rsidR="00912D33" w:rsidRPr="00842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832057">
    <w:abstractNumId w:val="8"/>
  </w:num>
  <w:num w:numId="2" w16cid:durableId="2124575365">
    <w:abstractNumId w:val="6"/>
  </w:num>
  <w:num w:numId="3" w16cid:durableId="737022936">
    <w:abstractNumId w:val="5"/>
  </w:num>
  <w:num w:numId="4" w16cid:durableId="1161778754">
    <w:abstractNumId w:val="4"/>
  </w:num>
  <w:num w:numId="5" w16cid:durableId="546450062">
    <w:abstractNumId w:val="7"/>
  </w:num>
  <w:num w:numId="6" w16cid:durableId="1356618102">
    <w:abstractNumId w:val="3"/>
  </w:num>
  <w:num w:numId="7" w16cid:durableId="571082205">
    <w:abstractNumId w:val="2"/>
  </w:num>
  <w:num w:numId="8" w16cid:durableId="2140486878">
    <w:abstractNumId w:val="1"/>
  </w:num>
  <w:num w:numId="9" w16cid:durableId="19071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2DB4"/>
    <w:rsid w:val="00842131"/>
    <w:rsid w:val="00912D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8EE42"/>
  <w14:defaultImageDpi w14:val="300"/>
  <w15:docId w15:val="{D017A90B-4B74-4079-9411-CE1EFAF8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Kekic Haris - s2310237010</cp:lastModifiedBy>
  <cp:revision>2</cp:revision>
  <dcterms:created xsi:type="dcterms:W3CDTF">2024-11-18T15:14:00Z</dcterms:created>
  <dcterms:modified xsi:type="dcterms:W3CDTF">2024-11-18T15:14:00Z</dcterms:modified>
  <cp:category/>
</cp:coreProperties>
</file>